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1414-2024 i Färgelanda kommun</w:t>
      </w:r>
    </w:p>
    <w:p>
      <w:r>
        <w:t>Detta dokument behandlar höga naturvärden i avverkningsanmälan A 1414-2024 i Färgelanda kommun. Denna avverkningsanmälan inkom 2024-01-12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spillkråka (NT, §4), blåmossa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1414-2024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6514388, E 317476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